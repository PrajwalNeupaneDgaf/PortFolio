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A6" w:rsidRDefault="00753E08">
      <w:pPr>
        <w:pStyle w:val="Heading1"/>
      </w:pPr>
      <w:r>
        <w:t>Prajwal Neupane</w:t>
      </w:r>
    </w:p>
    <w:p w:rsidR="00E82DA6" w:rsidRDefault="00753E08">
      <w:r>
        <w:t>Jhapa</w:t>
      </w:r>
      <w:r>
        <w:t>, Nepal</w:t>
      </w:r>
      <w:r>
        <w:br/>
      </w:r>
      <w:r>
        <w:t>📞</w:t>
      </w:r>
      <w:r>
        <w:t xml:space="preserve"> +977 9817951575 | ✉</w:t>
      </w:r>
      <w:r>
        <w:t>️</w:t>
      </w:r>
      <w:r>
        <w:t xml:space="preserve"> prajwalneupane959@gmail.com</w:t>
      </w:r>
    </w:p>
    <w:p w:rsidR="00E82DA6" w:rsidRDefault="00753E08">
      <w:r>
        <w:t>LinkedIn: https://www.linkedin.com/in/prajwalneupane/</w:t>
      </w:r>
    </w:p>
    <w:p w:rsidR="00E82DA6" w:rsidRDefault="00753E08">
      <w:pPr>
        <w:pStyle w:val="Heading2"/>
      </w:pPr>
      <w:r>
        <w:t>Objective</w:t>
      </w:r>
    </w:p>
    <w:p w:rsidR="00E82DA6" w:rsidRDefault="00753E08">
      <w:r>
        <w:t xml:space="preserve">Aspiring web developer with skills in MERN stack and Laravel, actively pursuing hands-on experience </w:t>
      </w:r>
      <w:r>
        <w:t>through an internship opportunity. Proficient in front-end frameworks like Tailwind CSS and Chakra UI and eager to apply and expand technical skills in a professional setting.</w:t>
      </w:r>
    </w:p>
    <w:p w:rsidR="00E82DA6" w:rsidRDefault="00753E08">
      <w:pPr>
        <w:pStyle w:val="Heading2"/>
      </w:pPr>
      <w:r>
        <w:t>Skills</w:t>
      </w:r>
    </w:p>
    <w:p w:rsidR="00E82DA6" w:rsidRDefault="00753E08">
      <w:pPr>
        <w:pStyle w:val="BodyText"/>
      </w:pPr>
      <w:r>
        <w:t>- **Front-End Development:** React.js, Tailwind CSS, Chakra UI</w:t>
      </w:r>
    </w:p>
    <w:p w:rsidR="00E82DA6" w:rsidRDefault="00753E08">
      <w:pPr>
        <w:pStyle w:val="BodyText"/>
      </w:pPr>
      <w:r>
        <w:t>- **Back-E</w:t>
      </w:r>
      <w:r>
        <w:t>nd Development:** Node.js, Express.js, Laravel (currently learning)</w:t>
      </w:r>
    </w:p>
    <w:p w:rsidR="00E82DA6" w:rsidRDefault="00753E08">
      <w:pPr>
        <w:pStyle w:val="BodyText"/>
      </w:pPr>
      <w:r>
        <w:t>- **Database Management:** MongoDB, MySQL</w:t>
      </w:r>
    </w:p>
    <w:p w:rsidR="00E82DA6" w:rsidRDefault="00753E08">
      <w:pPr>
        <w:pStyle w:val="BodyText"/>
      </w:pPr>
      <w:r>
        <w:t>- **Other Skills:** JavaScript, HTML, CSS, REST APIs</w:t>
      </w:r>
    </w:p>
    <w:p w:rsidR="00E82DA6" w:rsidRDefault="00753E08">
      <w:pPr>
        <w:pStyle w:val="BodyText"/>
      </w:pPr>
      <w:r>
        <w:t>- **Tools:** Git, GitHub, Visual Studio Code</w:t>
      </w:r>
    </w:p>
    <w:p w:rsidR="00E82DA6" w:rsidRDefault="00753E08">
      <w:pPr>
        <w:pStyle w:val="Heading2"/>
      </w:pPr>
      <w:r>
        <w:t>Education</w:t>
      </w:r>
    </w:p>
    <w:p w:rsidR="00753E08" w:rsidRDefault="00753E08">
      <w:r>
        <w:t>Mechinagar Polytechnic Institute</w:t>
      </w:r>
    </w:p>
    <w:p w:rsidR="00E82DA6" w:rsidRDefault="00753E08">
      <w:r>
        <w:t>2021</w:t>
      </w:r>
      <w:r>
        <w:t>– 2024(diploma in IT)</w:t>
      </w:r>
    </w:p>
    <w:p w:rsidR="00E82DA6" w:rsidRDefault="00753E08">
      <w:pPr>
        <w:pStyle w:val="Heading2"/>
      </w:pPr>
      <w:r>
        <w:t>Certifications</w:t>
      </w:r>
    </w:p>
    <w:p w:rsidR="00753E08" w:rsidRPr="00753E08" w:rsidRDefault="00753E08" w:rsidP="00753E08">
      <w:r>
        <w:t>Learned from YouTube and Documents</w:t>
      </w:r>
    </w:p>
    <w:p w:rsidR="00E82DA6" w:rsidRDefault="00753E08">
      <w:pPr>
        <w:pStyle w:val="Heading2"/>
      </w:pPr>
      <w:r>
        <w:t>Additional Information</w:t>
      </w:r>
    </w:p>
    <w:p w:rsidR="00E82DA6" w:rsidRDefault="00753E08">
      <w:r>
        <w:t xml:space="preserve">- Open to </w:t>
      </w:r>
      <w:r>
        <w:t>remote opportunities.</w:t>
      </w:r>
      <w:r>
        <w:br/>
        <w:t>- Fluent in JavaScript</w:t>
      </w:r>
      <w:bookmarkStart w:id="0" w:name="_GoBack"/>
      <w:bookmarkEnd w:id="0"/>
      <w:r>
        <w:t>.</w:t>
      </w:r>
    </w:p>
    <w:sectPr w:rsidR="00E82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3E08"/>
    <w:rsid w:val="00AA1D8D"/>
    <w:rsid w:val="00B47730"/>
    <w:rsid w:val="00CB0664"/>
    <w:rsid w:val="00E82D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5C3D09-125F-4521-B272-B0D806D7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2013-12-23T23:15:00Z</dcterms:created>
  <dcterms:modified xsi:type="dcterms:W3CDTF">2024-10-31T03:17:00Z</dcterms:modified>
  <cp:category/>
</cp:coreProperties>
</file>